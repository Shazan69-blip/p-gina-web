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05E66" w14:textId="77777777" w:rsidR="008E1A5E" w:rsidRPr="006201DF" w:rsidRDefault="00000000">
      <w:pPr>
        <w:jc w:val="center"/>
        <w:rPr>
          <w:lang w:val="es-CR"/>
        </w:rPr>
      </w:pPr>
      <w:r w:rsidRPr="006201DF">
        <w:rPr>
          <w:b/>
          <w:color w:val="003366"/>
          <w:sz w:val="36"/>
          <w:lang w:val="es-CR"/>
        </w:rPr>
        <w:t>GRUPO FE</w:t>
      </w:r>
      <w:r w:rsidRPr="006201DF">
        <w:rPr>
          <w:b/>
          <w:color w:val="003366"/>
          <w:sz w:val="36"/>
          <w:lang w:val="es-CR"/>
        </w:rPr>
        <w:br/>
        <w:t>Construimos hogares, fortalecemos sueños.</w:t>
      </w:r>
    </w:p>
    <w:p w14:paraId="310EE10D" w14:textId="1300A4B4" w:rsidR="008E1A5E" w:rsidRPr="006201DF" w:rsidRDefault="00000000">
      <w:pPr>
        <w:pStyle w:val="Heading1"/>
        <w:rPr>
          <w:lang w:val="es-CR"/>
        </w:rPr>
      </w:pPr>
      <w:r w:rsidRPr="006201DF">
        <w:rPr>
          <w:lang w:val="es-CR"/>
        </w:rPr>
        <w:t xml:space="preserve">Formulario de </w:t>
      </w:r>
      <w:r w:rsidR="00596DDB">
        <w:rPr>
          <w:lang w:val="es-CR"/>
        </w:rPr>
        <w:t>a</w:t>
      </w:r>
      <w:r w:rsidRPr="006201DF">
        <w:rPr>
          <w:lang w:val="es-CR"/>
        </w:rPr>
        <w:t>plicación al Bono Familiar de Vivienda – Artículo 59 (Ley 7052)</w:t>
      </w:r>
    </w:p>
    <w:p w14:paraId="22DC8990" w14:textId="77777777" w:rsidR="008E1A5E" w:rsidRPr="006201DF" w:rsidRDefault="00000000">
      <w:pPr>
        <w:pStyle w:val="Heading2"/>
        <w:rPr>
          <w:lang w:val="es-CR"/>
        </w:rPr>
      </w:pPr>
      <w:r w:rsidRPr="006201DF">
        <w:rPr>
          <w:lang w:val="es-CR"/>
        </w:rPr>
        <w:t>1. Datos del Beneficiario Principal</w:t>
      </w:r>
    </w:p>
    <w:p w14:paraId="01962AFD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Nombre completo: _________________________________________________</w:t>
      </w:r>
    </w:p>
    <w:p w14:paraId="78FBDEEF" w14:textId="279DF37E" w:rsidR="008E1A5E" w:rsidRPr="006201DF" w:rsidRDefault="00000000">
      <w:pPr>
        <w:rPr>
          <w:lang w:val="es-CR"/>
        </w:rPr>
      </w:pPr>
      <w:r w:rsidRPr="006201DF">
        <w:rPr>
          <w:lang w:val="es-CR"/>
        </w:rPr>
        <w:t>Número de cédula: __________________________</w:t>
      </w:r>
      <w:r w:rsidR="006201DF" w:rsidRPr="006201DF">
        <w:rPr>
          <w:lang w:val="es-CR"/>
        </w:rPr>
        <w:t>_ Teléfono</w:t>
      </w:r>
      <w:r w:rsidRPr="006201DF">
        <w:rPr>
          <w:lang w:val="es-CR"/>
        </w:rPr>
        <w:t>: ______________________</w:t>
      </w:r>
    </w:p>
    <w:p w14:paraId="71A46B69" w14:textId="5E45DA61" w:rsidR="008E1A5E" w:rsidRPr="006201DF" w:rsidRDefault="00000000">
      <w:pPr>
        <w:rPr>
          <w:lang w:val="es-CR"/>
        </w:rPr>
      </w:pPr>
      <w:r w:rsidRPr="006201DF">
        <w:rPr>
          <w:lang w:val="es-CR"/>
        </w:rPr>
        <w:t>Correo electrónico: _________________________________________</w:t>
      </w:r>
    </w:p>
    <w:p w14:paraId="19E85478" w14:textId="3B60149C" w:rsidR="006201DF" w:rsidRDefault="00000000">
      <w:pPr>
        <w:rPr>
          <w:lang w:val="es-CR"/>
        </w:rPr>
      </w:pPr>
      <w:r w:rsidRPr="006201DF">
        <w:rPr>
          <w:lang w:val="es-CR"/>
        </w:rPr>
        <w:t xml:space="preserve">Estado civil: </w:t>
      </w:r>
      <w:r w:rsidR="006201DF">
        <w:rPr>
          <w:lang w:val="es-CR"/>
        </w:rPr>
        <w:t xml:space="preserve">Soltero </w:t>
      </w:r>
      <w:proofErr w:type="gramStart"/>
      <w:r w:rsidR="006201DF">
        <w:rPr>
          <w:lang w:val="es-CR"/>
        </w:rPr>
        <w:t>( )</w:t>
      </w:r>
      <w:proofErr w:type="gramEnd"/>
      <w:r w:rsidR="006201DF">
        <w:rPr>
          <w:lang w:val="es-CR"/>
        </w:rPr>
        <w:t xml:space="preserve"> Casado </w:t>
      </w:r>
      <w:proofErr w:type="gramStart"/>
      <w:r w:rsidR="006201DF">
        <w:rPr>
          <w:lang w:val="es-CR"/>
        </w:rPr>
        <w:t>( )</w:t>
      </w:r>
      <w:proofErr w:type="gramEnd"/>
      <w:r w:rsidR="006201DF">
        <w:rPr>
          <w:lang w:val="es-CR"/>
        </w:rPr>
        <w:t xml:space="preserve"> Divorciado </w:t>
      </w:r>
      <w:proofErr w:type="gramStart"/>
      <w:r w:rsidR="006201DF">
        <w:rPr>
          <w:lang w:val="es-CR"/>
        </w:rPr>
        <w:t>( )</w:t>
      </w:r>
      <w:proofErr w:type="gramEnd"/>
      <w:r w:rsidR="006201DF">
        <w:rPr>
          <w:lang w:val="es-CR"/>
        </w:rPr>
        <w:t xml:space="preserve"> Viudo </w:t>
      </w:r>
      <w:proofErr w:type="gramStart"/>
      <w:r w:rsidR="006201DF">
        <w:rPr>
          <w:lang w:val="es-CR"/>
        </w:rPr>
        <w:t>( )</w:t>
      </w:r>
      <w:proofErr w:type="gramEnd"/>
      <w:r w:rsidR="006201DF">
        <w:rPr>
          <w:lang w:val="es-CR"/>
        </w:rPr>
        <w:t xml:space="preserve"> Separado </w:t>
      </w:r>
      <w:proofErr w:type="gramStart"/>
      <w:r w:rsidR="006201DF">
        <w:rPr>
          <w:lang w:val="es-CR"/>
        </w:rPr>
        <w:t>( )</w:t>
      </w:r>
      <w:proofErr w:type="gramEnd"/>
      <w:r w:rsidR="006201DF">
        <w:rPr>
          <w:lang w:val="es-CR"/>
        </w:rPr>
        <w:t xml:space="preserve"> tiempo____ Unión Libre </w:t>
      </w:r>
      <w:proofErr w:type="gramStart"/>
      <w:r w:rsidR="006201DF">
        <w:rPr>
          <w:lang w:val="es-CR"/>
        </w:rPr>
        <w:t>( )</w:t>
      </w:r>
      <w:proofErr w:type="gramEnd"/>
      <w:r w:rsidR="006201DF">
        <w:rPr>
          <w:lang w:val="es-CR"/>
        </w:rPr>
        <w:t xml:space="preserve"> </w:t>
      </w:r>
      <w:r w:rsidR="00596DDB">
        <w:rPr>
          <w:lang w:val="es-CR"/>
        </w:rPr>
        <w:t xml:space="preserve"> tiempo_</w:t>
      </w:r>
      <w:r w:rsidR="006201DF">
        <w:rPr>
          <w:lang w:val="es-CR"/>
        </w:rPr>
        <w:t>____</w:t>
      </w:r>
    </w:p>
    <w:p w14:paraId="4BB998CD" w14:textId="77AF2D23" w:rsidR="008E1A5E" w:rsidRDefault="006201DF">
      <w:pPr>
        <w:rPr>
          <w:lang w:val="es-CR"/>
        </w:rPr>
      </w:pPr>
      <w:r w:rsidRPr="006201DF">
        <w:rPr>
          <w:lang w:val="es-CR"/>
        </w:rPr>
        <w:t>Nacionalidad</w:t>
      </w:r>
      <w:r w:rsidR="00000000" w:rsidRPr="006201DF">
        <w:rPr>
          <w:lang w:val="es-CR"/>
        </w:rPr>
        <w:t>: ___________________</w:t>
      </w:r>
    </w:p>
    <w:p w14:paraId="69529EA2" w14:textId="697D60EF" w:rsidR="006201DF" w:rsidRPr="006201DF" w:rsidRDefault="006201DF">
      <w:pPr>
        <w:rPr>
          <w:lang w:val="es-CR"/>
        </w:rPr>
      </w:pPr>
      <w:r>
        <w:rPr>
          <w:lang w:val="es-CR"/>
        </w:rPr>
        <w:t>Escolaridad: ____________________</w:t>
      </w:r>
    </w:p>
    <w:p w14:paraId="2A27BB7A" w14:textId="01E7E36A" w:rsidR="008E1A5E" w:rsidRPr="006201DF" w:rsidRDefault="00000000">
      <w:pPr>
        <w:rPr>
          <w:lang w:val="es-CR"/>
        </w:rPr>
      </w:pPr>
      <w:r w:rsidRPr="006201DF">
        <w:rPr>
          <w:lang w:val="es-CR"/>
        </w:rPr>
        <w:t>Dirección exacta de residencia actual: _________</w:t>
      </w:r>
      <w:r w:rsidR="006201DF">
        <w:rPr>
          <w:lang w:val="es-CR"/>
        </w:rPr>
        <w:t>___________________</w:t>
      </w:r>
      <w:r w:rsidRPr="006201DF">
        <w:rPr>
          <w:lang w:val="es-CR"/>
        </w:rPr>
        <w:t>__________________________________</w:t>
      </w:r>
    </w:p>
    <w:p w14:paraId="51500A57" w14:textId="71A31793" w:rsidR="008E1A5E" w:rsidRPr="006201DF" w:rsidRDefault="00000000">
      <w:pPr>
        <w:rPr>
          <w:lang w:val="es-CR"/>
        </w:rPr>
      </w:pPr>
      <w:r w:rsidRPr="006201DF">
        <w:rPr>
          <w:lang w:val="es-CR"/>
        </w:rPr>
        <w:t>Provincia: _________________</w:t>
      </w:r>
      <w:r w:rsidR="006201DF" w:rsidRPr="006201DF">
        <w:rPr>
          <w:lang w:val="es-CR"/>
        </w:rPr>
        <w:t>_ Cantón</w:t>
      </w:r>
      <w:r w:rsidRPr="006201DF">
        <w:rPr>
          <w:lang w:val="es-CR"/>
        </w:rPr>
        <w:t>: _________________</w:t>
      </w:r>
      <w:r w:rsidR="006201DF" w:rsidRPr="006201DF">
        <w:rPr>
          <w:lang w:val="es-CR"/>
        </w:rPr>
        <w:t>_ Distrito</w:t>
      </w:r>
      <w:r w:rsidRPr="006201DF">
        <w:rPr>
          <w:lang w:val="es-CR"/>
        </w:rPr>
        <w:t>: __________________</w:t>
      </w:r>
      <w:r w:rsidR="006201DF">
        <w:rPr>
          <w:lang w:val="es-CR"/>
        </w:rPr>
        <w:t xml:space="preserve"> Barrio: </w:t>
      </w:r>
    </w:p>
    <w:p w14:paraId="06A98F57" w14:textId="77777777" w:rsidR="008E1A5E" w:rsidRPr="006201DF" w:rsidRDefault="00000000">
      <w:pPr>
        <w:pStyle w:val="Heading2"/>
        <w:rPr>
          <w:lang w:val="es-CR"/>
        </w:rPr>
      </w:pPr>
      <w:r w:rsidRPr="006201DF">
        <w:rPr>
          <w:lang w:val="es-CR"/>
        </w:rPr>
        <w:t>2. Composición del Grupo Familiar</w:t>
      </w:r>
    </w:p>
    <w:p w14:paraId="31ECA704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Indique todos los miembros del grupo familiar que habitarán la vivienda:</w:t>
      </w:r>
    </w:p>
    <w:p w14:paraId="5ED016F3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Nombre | Parentesco | Edad | Ocupación | Ingreso mensual (₡)</w:t>
      </w:r>
    </w:p>
    <w:p w14:paraId="700D4197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1. ___________________________________________</w:t>
      </w:r>
    </w:p>
    <w:p w14:paraId="479A2B7A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2. ___________________________________________</w:t>
      </w:r>
    </w:p>
    <w:p w14:paraId="0082B746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3. ___________________________________________</w:t>
      </w:r>
    </w:p>
    <w:p w14:paraId="31BDA4A3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4. ___________________________________________</w:t>
      </w:r>
    </w:p>
    <w:p w14:paraId="5361E17F" w14:textId="77777777" w:rsidR="008E1A5E" w:rsidRDefault="00000000">
      <w:pPr>
        <w:rPr>
          <w:lang w:val="es-CR"/>
        </w:rPr>
      </w:pPr>
      <w:r w:rsidRPr="006201DF">
        <w:rPr>
          <w:lang w:val="es-CR"/>
        </w:rPr>
        <w:t>5. ___________________________________________</w:t>
      </w:r>
    </w:p>
    <w:p w14:paraId="05CB685B" w14:textId="632445A2" w:rsidR="00C15984" w:rsidRDefault="00596DDB">
      <w:pPr>
        <w:rPr>
          <w:lang w:val="es-CR"/>
        </w:rPr>
      </w:pPr>
      <w:r>
        <w:rPr>
          <w:lang w:val="es-CR"/>
        </w:rPr>
        <w:t>¿Existe algún miembro del núcleo familiar en estado de gestación?</w:t>
      </w:r>
      <w:r w:rsidR="00C15984">
        <w:rPr>
          <w:lang w:val="es-CR"/>
        </w:rPr>
        <w:t xml:space="preserve">  Meses</w:t>
      </w:r>
      <w:r>
        <w:rPr>
          <w:lang w:val="es-CR"/>
        </w:rPr>
        <w:t xml:space="preserve"> de gestación__</w:t>
      </w:r>
      <w:r w:rsidR="00C15984">
        <w:rPr>
          <w:lang w:val="es-CR"/>
        </w:rPr>
        <w:t xml:space="preserve">____  </w:t>
      </w:r>
    </w:p>
    <w:p w14:paraId="1433C073" w14:textId="6E90E0C1" w:rsidR="00596DDB" w:rsidRPr="006201DF" w:rsidRDefault="00596DDB">
      <w:pPr>
        <w:rPr>
          <w:lang w:val="es-CR"/>
        </w:rPr>
      </w:pPr>
      <w:r>
        <w:rPr>
          <w:lang w:val="es-CR"/>
        </w:rPr>
        <w:t>¿Existe algún miembro del núcleo familiar con alguna discapacidad?  Si ( ) no ( ) explique_________________________________________________________________________________________________________________________________________________________________________________________________________</w:t>
      </w:r>
    </w:p>
    <w:p w14:paraId="6D14BA23" w14:textId="77777777" w:rsidR="008E1A5E" w:rsidRPr="006201DF" w:rsidRDefault="00000000">
      <w:pPr>
        <w:pStyle w:val="Heading2"/>
        <w:rPr>
          <w:lang w:val="es-CR"/>
        </w:rPr>
      </w:pPr>
      <w:r w:rsidRPr="006201DF">
        <w:rPr>
          <w:lang w:val="es-CR"/>
        </w:rPr>
        <w:lastRenderedPageBreak/>
        <w:t>3. Información Socioeconómica</w:t>
      </w:r>
    </w:p>
    <w:p w14:paraId="4F35AF93" w14:textId="64287A37" w:rsidR="008E1A5E" w:rsidRDefault="00000000">
      <w:pPr>
        <w:rPr>
          <w:lang w:val="es-CR"/>
        </w:rPr>
      </w:pPr>
      <w:r w:rsidRPr="006201DF">
        <w:rPr>
          <w:lang w:val="es-CR"/>
        </w:rPr>
        <w:t>Actividad económica principal del beneficiario: _____________________________</w:t>
      </w:r>
    </w:p>
    <w:p w14:paraId="20EDF9E2" w14:textId="0312548C" w:rsidR="00C15984" w:rsidRDefault="00C15984">
      <w:pPr>
        <w:rPr>
          <w:lang w:val="es-CR"/>
        </w:rPr>
      </w:pPr>
      <w:r>
        <w:rPr>
          <w:lang w:val="es-CR"/>
        </w:rPr>
        <w:t xml:space="preserve">Tiempo de </w:t>
      </w:r>
      <w:r w:rsidR="00733D6C">
        <w:rPr>
          <w:lang w:val="es-CR"/>
        </w:rPr>
        <w:t>laborar: _</w:t>
      </w:r>
      <w:r>
        <w:rPr>
          <w:lang w:val="es-CR"/>
        </w:rPr>
        <w:t>_______________</w:t>
      </w:r>
    </w:p>
    <w:p w14:paraId="6B4FFAA0" w14:textId="764EC8A7" w:rsidR="00596DDB" w:rsidRPr="006201DF" w:rsidRDefault="00596DDB">
      <w:pPr>
        <w:rPr>
          <w:lang w:val="es-CR"/>
        </w:rPr>
      </w:pPr>
      <w:r>
        <w:rPr>
          <w:lang w:val="es-CR"/>
        </w:rPr>
        <w:t xml:space="preserve">Cotiza en la CCSS si </w:t>
      </w:r>
      <w:proofErr w:type="gramStart"/>
      <w:r>
        <w:rPr>
          <w:lang w:val="es-CR"/>
        </w:rPr>
        <w:t>( )</w:t>
      </w:r>
      <w:proofErr w:type="gramEnd"/>
      <w:r>
        <w:rPr>
          <w:lang w:val="es-CR"/>
        </w:rPr>
        <w:t xml:space="preserve">  no </w:t>
      </w:r>
      <w:proofErr w:type="gramStart"/>
      <w:r>
        <w:rPr>
          <w:lang w:val="es-CR"/>
        </w:rPr>
        <w:t>( )</w:t>
      </w:r>
      <w:proofErr w:type="gramEnd"/>
    </w:p>
    <w:p w14:paraId="599D72BE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Ingreso mensual familiar total (₡): ________________________________</w:t>
      </w:r>
    </w:p>
    <w:p w14:paraId="0847C2C9" w14:textId="4DA0E521" w:rsidR="008E1A5E" w:rsidRDefault="00000000">
      <w:pPr>
        <w:rPr>
          <w:lang w:val="es-CR"/>
        </w:rPr>
      </w:pPr>
      <w:r w:rsidRPr="006201DF">
        <w:rPr>
          <w:lang w:val="es-CR"/>
        </w:rPr>
        <w:t xml:space="preserve">¿Recibe algún subsidio o ayuda estatal? </w:t>
      </w:r>
      <w:proofErr w:type="gramStart"/>
      <w:r w:rsidRPr="006201DF">
        <w:rPr>
          <w:lang w:val="es-CR"/>
        </w:rPr>
        <w:t>( )</w:t>
      </w:r>
      <w:proofErr w:type="gramEnd"/>
      <w:r w:rsidRPr="006201DF">
        <w:rPr>
          <w:lang w:val="es-CR"/>
        </w:rPr>
        <w:t xml:space="preserve"> </w:t>
      </w:r>
      <w:proofErr w:type="gramStart"/>
      <w:r w:rsidRPr="006201DF">
        <w:rPr>
          <w:lang w:val="es-CR"/>
        </w:rPr>
        <w:t>Sí</w:t>
      </w:r>
      <w:r w:rsidR="00733D6C" w:rsidRPr="006201DF">
        <w:rPr>
          <w:lang w:val="es-CR"/>
        </w:rPr>
        <w:t xml:space="preserve">  (</w:t>
      </w:r>
      <w:proofErr w:type="gramEnd"/>
      <w:r w:rsidRPr="006201DF">
        <w:rPr>
          <w:lang w:val="es-CR"/>
        </w:rPr>
        <w:t xml:space="preserve"> ) </w:t>
      </w:r>
      <w:proofErr w:type="gramStart"/>
      <w:r w:rsidRPr="006201DF">
        <w:rPr>
          <w:lang w:val="es-CR"/>
        </w:rPr>
        <w:t>No  ¿</w:t>
      </w:r>
      <w:proofErr w:type="gramEnd"/>
      <w:r w:rsidRPr="006201DF">
        <w:rPr>
          <w:lang w:val="es-CR"/>
        </w:rPr>
        <w:t>Cuál?: ___________________</w:t>
      </w:r>
    </w:p>
    <w:p w14:paraId="036F1F3A" w14:textId="110B8E32" w:rsidR="00C15984" w:rsidRDefault="00C15984">
      <w:pPr>
        <w:rPr>
          <w:lang w:val="es-CR"/>
        </w:rPr>
      </w:pPr>
      <w:r>
        <w:rPr>
          <w:lang w:val="es-CR"/>
        </w:rPr>
        <w:t xml:space="preserve">Recibe pensión alimentaria </w:t>
      </w:r>
      <w:proofErr w:type="gramStart"/>
      <w:r>
        <w:rPr>
          <w:lang w:val="es-CR"/>
        </w:rPr>
        <w:t>( )</w:t>
      </w:r>
      <w:proofErr w:type="gramEnd"/>
      <w:r>
        <w:rPr>
          <w:lang w:val="es-CR"/>
        </w:rPr>
        <w:t xml:space="preserve"> </w:t>
      </w:r>
      <w:r w:rsidR="00733D6C">
        <w:rPr>
          <w:lang w:val="es-CR"/>
        </w:rPr>
        <w:t xml:space="preserve">si </w:t>
      </w:r>
      <w:proofErr w:type="gramStart"/>
      <w:r w:rsidR="00733D6C">
        <w:rPr>
          <w:lang w:val="es-CR"/>
        </w:rPr>
        <w:t>(</w:t>
      </w:r>
      <w:r>
        <w:rPr>
          <w:lang w:val="es-CR"/>
        </w:rPr>
        <w:t xml:space="preserve"> )</w:t>
      </w:r>
      <w:proofErr w:type="gramEnd"/>
      <w:r>
        <w:rPr>
          <w:lang w:val="es-CR"/>
        </w:rPr>
        <w:t xml:space="preserve"> no </w:t>
      </w:r>
    </w:p>
    <w:p w14:paraId="5327AC4F" w14:textId="5BE881BB" w:rsidR="00C15984" w:rsidRDefault="00C15984">
      <w:pPr>
        <w:rPr>
          <w:lang w:val="es-CR"/>
        </w:rPr>
      </w:pPr>
      <w:r>
        <w:rPr>
          <w:lang w:val="es-CR"/>
        </w:rPr>
        <w:t xml:space="preserve">Voluntaria </w:t>
      </w:r>
      <w:proofErr w:type="gramStart"/>
      <w:r>
        <w:rPr>
          <w:lang w:val="es-CR"/>
        </w:rPr>
        <w:t>( )</w:t>
      </w:r>
      <w:proofErr w:type="gramEnd"/>
      <w:r>
        <w:rPr>
          <w:lang w:val="es-CR"/>
        </w:rPr>
        <w:t xml:space="preserve">  </w:t>
      </w:r>
      <w:r w:rsidR="00733D6C">
        <w:rPr>
          <w:lang w:val="es-CR"/>
        </w:rPr>
        <w:t xml:space="preserve">Obligatoria </w:t>
      </w:r>
      <w:proofErr w:type="gramStart"/>
      <w:r w:rsidR="00733D6C">
        <w:rPr>
          <w:lang w:val="es-CR"/>
        </w:rPr>
        <w:t>(</w:t>
      </w:r>
      <w:r>
        <w:rPr>
          <w:lang w:val="es-CR"/>
        </w:rPr>
        <w:t xml:space="preserve"> )</w:t>
      </w:r>
      <w:proofErr w:type="gramEnd"/>
      <w:r>
        <w:rPr>
          <w:lang w:val="es-CR"/>
        </w:rPr>
        <w:t xml:space="preserve"> </w:t>
      </w:r>
    </w:p>
    <w:p w14:paraId="122932E8" w14:textId="097D6E24" w:rsidR="00C15984" w:rsidRPr="006201DF" w:rsidRDefault="00C15984">
      <w:pPr>
        <w:rPr>
          <w:lang w:val="es-CR"/>
        </w:rPr>
      </w:pPr>
      <w:r>
        <w:rPr>
          <w:lang w:val="es-CR"/>
        </w:rPr>
        <w:t>Monto ________________</w:t>
      </w:r>
    </w:p>
    <w:p w14:paraId="63CA068E" w14:textId="46E0D659" w:rsidR="00C15984" w:rsidRPr="006201DF" w:rsidRDefault="00000000">
      <w:pPr>
        <w:rPr>
          <w:lang w:val="es-CR"/>
        </w:rPr>
      </w:pPr>
      <w:r w:rsidRPr="006201DF">
        <w:rPr>
          <w:lang w:val="es-CR"/>
        </w:rPr>
        <w:t xml:space="preserve">¿Posee vehículo? </w:t>
      </w:r>
      <w:proofErr w:type="gramStart"/>
      <w:r w:rsidRPr="006201DF">
        <w:rPr>
          <w:lang w:val="es-CR"/>
        </w:rPr>
        <w:t>( )</w:t>
      </w:r>
      <w:proofErr w:type="gramEnd"/>
      <w:r w:rsidRPr="006201DF">
        <w:rPr>
          <w:lang w:val="es-CR"/>
        </w:rPr>
        <w:t xml:space="preserve"> Sí</w:t>
      </w:r>
      <w:proofErr w:type="gramStart"/>
      <w:r w:rsidRPr="006201DF">
        <w:rPr>
          <w:lang w:val="es-CR"/>
        </w:rPr>
        <w:t xml:space="preserve">   (</w:t>
      </w:r>
      <w:proofErr w:type="gramEnd"/>
      <w:r w:rsidRPr="006201DF">
        <w:rPr>
          <w:lang w:val="es-CR"/>
        </w:rPr>
        <w:t xml:space="preserve"> ) </w:t>
      </w:r>
      <w:proofErr w:type="gramStart"/>
      <w:r w:rsidRPr="006201DF">
        <w:rPr>
          <w:lang w:val="es-CR"/>
        </w:rPr>
        <w:t>No  Marca</w:t>
      </w:r>
      <w:proofErr w:type="gramEnd"/>
      <w:r w:rsidRPr="006201DF">
        <w:rPr>
          <w:lang w:val="es-CR"/>
        </w:rPr>
        <w:t>/Modelo: ________________________________</w:t>
      </w:r>
    </w:p>
    <w:p w14:paraId="0E34ACC2" w14:textId="77777777" w:rsidR="008E1A5E" w:rsidRPr="006201DF" w:rsidRDefault="00000000">
      <w:pPr>
        <w:pStyle w:val="Heading2"/>
        <w:rPr>
          <w:lang w:val="es-CR"/>
        </w:rPr>
      </w:pPr>
      <w:r w:rsidRPr="006201DF">
        <w:rPr>
          <w:lang w:val="es-CR"/>
        </w:rPr>
        <w:t>4. Información del Proyecto o Lote</w:t>
      </w:r>
    </w:p>
    <w:p w14:paraId="15D453F0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Nombre del proyecto: _______________________________________________</w:t>
      </w:r>
    </w:p>
    <w:p w14:paraId="0DA4E047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Ubicación exacta del lote o vivienda: ________________________________</w:t>
      </w:r>
    </w:p>
    <w:p w14:paraId="093CBF37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Número de lote / identificación catastral: ____________________________</w:t>
      </w:r>
    </w:p>
    <w:p w14:paraId="7A805607" w14:textId="77777777" w:rsidR="008E1A5E" w:rsidRDefault="00000000">
      <w:pPr>
        <w:rPr>
          <w:lang w:val="es-CR"/>
        </w:rPr>
      </w:pPr>
      <w:r w:rsidRPr="006201DF">
        <w:rPr>
          <w:lang w:val="es-CR"/>
        </w:rPr>
        <w:t>Propietario del terreno: _____________________________________________</w:t>
      </w:r>
    </w:p>
    <w:p w14:paraId="0C890FD6" w14:textId="0234DEFB" w:rsidR="00733D6C" w:rsidRDefault="00733D6C">
      <w:pPr>
        <w:rPr>
          <w:lang w:val="es-CR"/>
        </w:rPr>
      </w:pPr>
      <w:r>
        <w:rPr>
          <w:lang w:val="es-CR"/>
        </w:rPr>
        <w:t>Numero de cedula del vendedor: ____________________________________</w:t>
      </w:r>
    </w:p>
    <w:p w14:paraId="22D5BB56" w14:textId="7946DD46" w:rsidR="00E21AEA" w:rsidRDefault="00E21AEA">
      <w:pPr>
        <w:rPr>
          <w:lang w:val="es-CR"/>
        </w:rPr>
      </w:pPr>
      <w:r>
        <w:rPr>
          <w:lang w:val="es-CR"/>
        </w:rPr>
        <w:t>Número de teléfono del vendedor: ________________________________</w:t>
      </w:r>
    </w:p>
    <w:p w14:paraId="2BDE92D8" w14:textId="183DA7CC" w:rsidR="00E21AEA" w:rsidRDefault="00E21AEA">
      <w:pPr>
        <w:rPr>
          <w:lang w:val="es-CR"/>
        </w:rPr>
      </w:pPr>
      <w:r>
        <w:rPr>
          <w:lang w:val="es-CR"/>
        </w:rPr>
        <w:t>Dirección del vendedor: ____________________________________________</w:t>
      </w:r>
    </w:p>
    <w:p w14:paraId="5A287DE5" w14:textId="770F74D3" w:rsidR="00733D6C" w:rsidRPr="006201DF" w:rsidRDefault="00733D6C">
      <w:pPr>
        <w:rPr>
          <w:lang w:val="es-CR"/>
        </w:rPr>
      </w:pPr>
      <w:r>
        <w:rPr>
          <w:lang w:val="es-CR"/>
        </w:rPr>
        <w:t>Monto del terreno: ____________________________</w:t>
      </w:r>
    </w:p>
    <w:p w14:paraId="28713B76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 xml:space="preserve">Sistema constructivo: </w:t>
      </w:r>
      <w:proofErr w:type="spellStart"/>
      <w:proofErr w:type="gramStart"/>
      <w:r w:rsidRPr="006201DF">
        <w:rPr>
          <w:lang w:val="es-CR"/>
        </w:rPr>
        <w:t>Prefablock</w:t>
      </w:r>
      <w:proofErr w:type="spellEnd"/>
      <w:r w:rsidRPr="006201DF">
        <w:rPr>
          <w:lang w:val="es-CR"/>
        </w:rPr>
        <w:t xml:space="preserve">  (</w:t>
      </w:r>
      <w:proofErr w:type="gramEnd"/>
      <w:r w:rsidRPr="006201DF">
        <w:rPr>
          <w:lang w:val="es-CR"/>
        </w:rPr>
        <w:t>✔)</w:t>
      </w:r>
    </w:p>
    <w:p w14:paraId="1B02ED85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 xml:space="preserve">Tipo de vivienda: </w:t>
      </w:r>
      <w:proofErr w:type="gramStart"/>
      <w:r w:rsidRPr="006201DF">
        <w:rPr>
          <w:lang w:val="es-CR"/>
        </w:rPr>
        <w:t>( )</w:t>
      </w:r>
      <w:proofErr w:type="gramEnd"/>
      <w:r w:rsidRPr="006201DF">
        <w:rPr>
          <w:lang w:val="es-CR"/>
        </w:rPr>
        <w:t xml:space="preserve"> Nueva</w:t>
      </w:r>
      <w:proofErr w:type="gramStart"/>
      <w:r w:rsidRPr="006201DF">
        <w:rPr>
          <w:lang w:val="es-CR"/>
        </w:rPr>
        <w:t xml:space="preserve">   (</w:t>
      </w:r>
      <w:proofErr w:type="gramEnd"/>
      <w:r w:rsidRPr="006201DF">
        <w:rPr>
          <w:lang w:val="es-CR"/>
        </w:rPr>
        <w:t xml:space="preserve"> ) Ampliación</w:t>
      </w:r>
      <w:proofErr w:type="gramStart"/>
      <w:r w:rsidRPr="006201DF">
        <w:rPr>
          <w:lang w:val="es-CR"/>
        </w:rPr>
        <w:t xml:space="preserve">   (</w:t>
      </w:r>
      <w:proofErr w:type="gramEnd"/>
      <w:r w:rsidRPr="006201DF">
        <w:rPr>
          <w:lang w:val="es-CR"/>
        </w:rPr>
        <w:t xml:space="preserve"> ) Reparación</w:t>
      </w:r>
    </w:p>
    <w:p w14:paraId="5A5EBE03" w14:textId="77777777" w:rsidR="008E1A5E" w:rsidRPr="006201DF" w:rsidRDefault="00000000">
      <w:pPr>
        <w:pStyle w:val="Heading2"/>
        <w:rPr>
          <w:lang w:val="es-CR"/>
        </w:rPr>
      </w:pPr>
      <w:r w:rsidRPr="006201DF">
        <w:rPr>
          <w:lang w:val="es-CR"/>
        </w:rPr>
        <w:t>5. Declaración Jurada del Beneficiario</w:t>
      </w:r>
    </w:p>
    <w:p w14:paraId="7FAC69DA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Declaro bajo juramento que la información suministrada en este formulario es veraz y completa, y que conozco que cualquier falsedad puede anular mi solicitud al Bono Familiar de Vivienda conforme al Artículo 59 de la Ley 7052 y las regulaciones del BANHVI.</w:t>
      </w:r>
    </w:p>
    <w:p w14:paraId="1465DE90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br/>
        <w:t>Firma del Beneficiario: ___________________________     Fecha: ___ / ___ / ______</w:t>
      </w:r>
    </w:p>
    <w:p w14:paraId="2317F249" w14:textId="77777777" w:rsidR="008E1A5E" w:rsidRPr="006201DF" w:rsidRDefault="00000000">
      <w:pPr>
        <w:pStyle w:val="Heading2"/>
        <w:rPr>
          <w:lang w:val="es-CR"/>
        </w:rPr>
      </w:pPr>
      <w:r w:rsidRPr="006201DF">
        <w:rPr>
          <w:lang w:val="es-CR"/>
        </w:rPr>
        <w:lastRenderedPageBreak/>
        <w:t>6. Uso Exclusivo de Grupo Fe</w:t>
      </w:r>
    </w:p>
    <w:p w14:paraId="68B6A84B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Verificación social realizada por: ___________________________   Fecha: ___ / ___ / ______</w:t>
      </w:r>
    </w:p>
    <w:p w14:paraId="426333EA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Verificación técnica realizada por: __________________________   Fecha: ___ / ___ / ______</w:t>
      </w:r>
    </w:p>
    <w:p w14:paraId="72CB7CB5" w14:textId="77777777" w:rsidR="008E1A5E" w:rsidRPr="006201DF" w:rsidRDefault="00000000">
      <w:pPr>
        <w:rPr>
          <w:lang w:val="es-CR"/>
        </w:rPr>
      </w:pPr>
      <w:r w:rsidRPr="006201DF">
        <w:rPr>
          <w:lang w:val="es-CR"/>
        </w:rPr>
        <w:t>Observaciones: ___________________________________________________________</w:t>
      </w:r>
    </w:p>
    <w:p w14:paraId="037C30C1" w14:textId="77777777" w:rsidR="008E1A5E" w:rsidRPr="006201DF" w:rsidRDefault="008E1A5E">
      <w:pPr>
        <w:rPr>
          <w:lang w:val="es-CR"/>
        </w:rPr>
      </w:pPr>
    </w:p>
    <w:p w14:paraId="4E671F79" w14:textId="77777777" w:rsidR="008E1A5E" w:rsidRPr="006201DF" w:rsidRDefault="00000000">
      <w:pPr>
        <w:jc w:val="center"/>
        <w:rPr>
          <w:lang w:val="es-CR"/>
        </w:rPr>
      </w:pPr>
      <w:r w:rsidRPr="006201DF">
        <w:rPr>
          <w:color w:val="646464"/>
          <w:sz w:val="18"/>
          <w:lang w:val="es-CR"/>
        </w:rPr>
        <w:t>Documento de uso interno – Grupo Fe Constructora de Vivienda de Interés Social</w:t>
      </w:r>
    </w:p>
    <w:sectPr w:rsidR="008E1A5E" w:rsidRPr="006201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862769">
    <w:abstractNumId w:val="8"/>
  </w:num>
  <w:num w:numId="2" w16cid:durableId="1427536349">
    <w:abstractNumId w:val="6"/>
  </w:num>
  <w:num w:numId="3" w16cid:durableId="1209293099">
    <w:abstractNumId w:val="5"/>
  </w:num>
  <w:num w:numId="4" w16cid:durableId="809832848">
    <w:abstractNumId w:val="4"/>
  </w:num>
  <w:num w:numId="5" w16cid:durableId="1517962605">
    <w:abstractNumId w:val="7"/>
  </w:num>
  <w:num w:numId="6" w16cid:durableId="2139371379">
    <w:abstractNumId w:val="3"/>
  </w:num>
  <w:num w:numId="7" w16cid:durableId="1657563683">
    <w:abstractNumId w:val="2"/>
  </w:num>
  <w:num w:numId="8" w16cid:durableId="94595731">
    <w:abstractNumId w:val="1"/>
  </w:num>
  <w:num w:numId="9" w16cid:durableId="117827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92"/>
    <w:rsid w:val="00034616"/>
    <w:rsid w:val="0006063C"/>
    <w:rsid w:val="0015074B"/>
    <w:rsid w:val="0029639D"/>
    <w:rsid w:val="00326F90"/>
    <w:rsid w:val="00596DDB"/>
    <w:rsid w:val="006201DF"/>
    <w:rsid w:val="00733D6C"/>
    <w:rsid w:val="008E1A5E"/>
    <w:rsid w:val="00AA1D8D"/>
    <w:rsid w:val="00B47730"/>
    <w:rsid w:val="00C15984"/>
    <w:rsid w:val="00CB0664"/>
    <w:rsid w:val="00DC5568"/>
    <w:rsid w:val="00E21A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502433"/>
  <w14:defaultImageDpi w14:val="300"/>
  <w15:docId w15:val="{3ECDC6E7-5955-4C2E-9645-F3A5F3EF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Yeilyn Marin</cp:lastModifiedBy>
  <cp:revision>2</cp:revision>
  <dcterms:created xsi:type="dcterms:W3CDTF">2013-12-23T23:15:00Z</dcterms:created>
  <dcterms:modified xsi:type="dcterms:W3CDTF">2025-10-08T23:56:00Z</dcterms:modified>
  <cp:category/>
</cp:coreProperties>
</file>